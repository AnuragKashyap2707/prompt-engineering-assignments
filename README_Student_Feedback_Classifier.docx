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README: Student Feedback Sentiment Classifier</w:t>
      </w:r>
    </w:p>
    <w:p>
      <w:r>
        <w:br/>
        <w:t>🎓 Student Feedback Sentiment Classifier (Fine-Tuned BERT)</w:t>
        <w:br/>
        <w:br/>
        <w:t>This project fine-tunes a pre-trained BERT model to classify student course feedback into three sentiment categories: Positive, Neutral, and Negative.</w:t>
        <w:br/>
        <w:br/>
        <w:t>It was built as part of a final assignment for a course on fine-tuning large language models, demonstrating domain adaptation, model evaluation, error analysis, and deployment via an inference pipeline.</w:t>
        <w:br/>
        <w:br/>
        <w:t>📌 Project Structure</w:t>
        <w:br/>
        <w:br/>
        <w:t>student-feedback-finetune/</w:t>
        <w:br/>
        <w:t>│</w:t>
        <w:br/>
        <w:t>├── train_model.py              # Fine-tunes the BERT model</w:t>
        <w:br/>
        <w:t>├── evaluate_model.py           # Evaluates the fine-tuned model</w:t>
        <w:br/>
        <w:t>├── evaluate_baseline.py        # Evaluates pre-trained (non-fine-tuned) BERT</w:t>
        <w:br/>
        <w:t>├── analyze_errors.py           # Extracts misclassified test samples</w:t>
        <w:br/>
        <w:t>├── inference_pipeline.py       # Runs live predictions with confidence scores</w:t>
        <w:br/>
        <w:t>├── tokenize_dataset.py         # Tokenizes and splits dataset</w:t>
        <w:br/>
        <w:t>├── misclassified_examples.csv  # Output of error analysis</w:t>
        <w:br/>
        <w:t>├── requirements.txt            # Dependencies for running the code</w:t>
        <w:br/>
        <w:t>├── README.md                   # Project overview and usage instructions</w:t>
        <w:br/>
        <w:t>└── student_feedback_finetuned_model/ # Saved model and tokenizer</w:t>
        <w:br/>
        <w:br/>
        <w:t>🧠 Task Overview</w:t>
        <w:br/>
        <w:br/>
        <w:t>- Model: bert-base-uncased</w:t>
        <w:br/>
        <w:t>- Task: Multi-class sentiment classification</w:t>
        <w:br/>
        <w:t>- Labels: 0 = Negative, 1 = Neutral, 2 = Positive</w:t>
        <w:br/>
        <w:br/>
        <w:t>🚀 How to Run</w:t>
        <w:br/>
        <w:br/>
        <w:t>1. Install dependencies:</w:t>
        <w:br/>
        <w:t xml:space="preserve">   pip install -r requirements.txt</w:t>
        <w:br/>
        <w:br/>
        <w:t>2. Tokenize and Prepare Dataset:</w:t>
        <w:br/>
        <w:t xml:space="preserve">   python tokenize_dataset.py</w:t>
        <w:br/>
        <w:br/>
        <w:t>3. Train the Model:</w:t>
        <w:br/>
        <w:t xml:space="preserve">   python train_model.py</w:t>
        <w:br/>
        <w:br/>
        <w:t>4. Evaluate the Fine-Tuned Model:</w:t>
        <w:br/>
        <w:t xml:space="preserve">   python evaluate_model.py</w:t>
        <w:br/>
        <w:br/>
        <w:t>5. Compare with Baseline:</w:t>
        <w:br/>
        <w:t xml:space="preserve">   python evaluate_baseline.py</w:t>
        <w:br/>
        <w:br/>
        <w:t>6. Run Error Analysis:</w:t>
        <w:br/>
        <w:t xml:space="preserve">   python analyze_errors.py</w:t>
        <w:br/>
        <w:br/>
        <w:t>7. Run Inference:</w:t>
        <w:br/>
        <w:t xml:space="preserve">   python inference_pipeline.py</w:t>
        <w:br/>
        <w:br/>
        <w:t>📊 Model Performance</w:t>
        <w:br/>
        <w:br/>
        <w:t>| Metric       | Fine-Tuned | Baseline (Untrained BERT) |</w:t>
        <w:br/>
        <w:t>|--------------|------------|----------------------------|</w:t>
        <w:br/>
        <w:t>| Accuracy     | 98.18%     | 43.63%                     |</w:t>
        <w:br/>
        <w:t>| F1 Score     | 98.19%     | 38.52%                     |</w:t>
        <w:br/>
        <w:br/>
        <w:t>🧪 Example Predictions</w:t>
        <w:br/>
        <w:br/>
        <w:t>Input: "The teaching is terrible and unfair." → Prediction: Negative (Confidence: 98.7%)</w:t>
        <w:br/>
        <w:t>Input: "Library is okay but can improve."   → Prediction: Neutral (Confidence: 98.1%)</w:t>
        <w:br/>
        <w:t>Input: "The course was good."               → Prediction: Positive (Confidence: 79.1%)</w:t>
        <w:br/>
        <w:br/>
        <w:t>📂 Dataset</w:t>
        <w:br/>
        <w:br/>
        <w:t>Custom CSV file containing student feedback and labeled sentiment. The dataset is tokenized and saved using Hugging Face Datasets format (load_from_disk()).</w:t>
        <w:br/>
        <w:br/>
        <w:t>🛠 Dependencies</w:t>
        <w:br/>
        <w:br/>
        <w:t>See requirements.txt for details.</w:t>
        <w:br/>
        <w:br/>
        <w:t>👨‍💻 Author</w:t>
        <w:br/>
        <w:br/>
        <w:t xml:space="preserve">Anurag K. Vadapalli  </w:t>
        <w:br/>
        <w:t xml:space="preserve">Fine-Tuning LLMs – Final Project (2025)  </w:t>
        <w:br/>
        <w:t>Northeastern University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